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8F24" w14:textId="7BBB0814" w:rsidR="00B84572" w:rsidRDefault="00B84572" w:rsidP="00B84572">
      <w:pPr>
        <w:pStyle w:val="Heading2"/>
        <w:jc w:val="center"/>
        <w:rPr>
          <w:color w:val="auto"/>
          <w:sz w:val="32"/>
          <w:szCs w:val="32"/>
        </w:rPr>
      </w:pPr>
      <w:r w:rsidRPr="00B84572">
        <w:rPr>
          <w:color w:val="auto"/>
          <w:sz w:val="32"/>
          <w:szCs w:val="32"/>
        </w:rPr>
        <w:t>PROGRAM CODE-5</w:t>
      </w:r>
    </w:p>
    <w:p w14:paraId="09DF96DA" w14:textId="1067B753" w:rsidR="00B84572" w:rsidRPr="00B84572" w:rsidRDefault="00B84572" w:rsidP="00B84572">
      <w:pPr>
        <w:jc w:val="center"/>
        <w:rPr>
          <w:b/>
          <w:bCs/>
          <w:sz w:val="32"/>
          <w:szCs w:val="32"/>
        </w:rPr>
      </w:pPr>
      <w:r w:rsidRPr="003C5C6F">
        <w:rPr>
          <w:b/>
          <w:bCs/>
          <w:sz w:val="32"/>
          <w:szCs w:val="32"/>
        </w:rPr>
        <w:t xml:space="preserve">UDP node Initialization using </w:t>
      </w:r>
      <w:r>
        <w:rPr>
          <w:b/>
          <w:bCs/>
          <w:sz w:val="32"/>
          <w:szCs w:val="32"/>
        </w:rPr>
        <w:t>single</w:t>
      </w:r>
      <w:r w:rsidRPr="003C5C6F">
        <w:rPr>
          <w:b/>
          <w:bCs/>
          <w:sz w:val="32"/>
          <w:szCs w:val="32"/>
        </w:rPr>
        <w:t xml:space="preserve"> topics</w:t>
      </w:r>
    </w:p>
    <w:p w14:paraId="25EC2A6C" w14:textId="2E169172" w:rsidR="00624E29" w:rsidRPr="006E6C12" w:rsidRDefault="00B84572">
      <w:pPr>
        <w:pStyle w:val="Heading2"/>
        <w:rPr>
          <w:color w:val="auto"/>
        </w:rPr>
      </w:pPr>
      <w:r>
        <w:rPr>
          <w:color w:val="auto"/>
        </w:rPr>
        <w:t>S</w:t>
      </w:r>
      <w:r w:rsidR="00000000" w:rsidRPr="006E6C12">
        <w:rPr>
          <w:color w:val="auto"/>
        </w:rPr>
        <w:t>ection 1: #!/usr/bin/env python3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3B35CB84" w14:textId="77777777">
        <w:tc>
          <w:tcPr>
            <w:tcW w:w="8640" w:type="dxa"/>
            <w:shd w:val="clear" w:color="auto" w:fill="F2F2F2"/>
          </w:tcPr>
          <w:p w14:paraId="702449F2" w14:textId="2CBA2460" w:rsidR="00624E29" w:rsidRPr="006E6C12" w:rsidRDefault="00000000">
            <w:r w:rsidRPr="006E6C12">
              <w:rPr>
                <w:rFonts w:ascii="Courier New" w:hAnsi="Courier New"/>
                <w:sz w:val="20"/>
              </w:rPr>
              <w:t>#!/usr/bin/env python3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>import rclpy</w:t>
            </w:r>
            <w:r w:rsidRPr="006E6C12">
              <w:rPr>
                <w:rFonts w:ascii="Courier New" w:hAnsi="Courier New"/>
                <w:sz w:val="20"/>
              </w:rPr>
              <w:br/>
              <w:t>from rclpy.node import Node</w:t>
            </w:r>
            <w:r w:rsidRPr="006E6C12">
              <w:rPr>
                <w:rFonts w:ascii="Courier New" w:hAnsi="Courier New"/>
                <w:sz w:val="20"/>
              </w:rPr>
              <w:br/>
              <w:t>import socket</w:t>
            </w:r>
            <w:r w:rsidRPr="006E6C12">
              <w:rPr>
                <w:rFonts w:ascii="Courier New" w:hAnsi="Courier New"/>
                <w:sz w:val="20"/>
              </w:rPr>
              <w:br/>
              <w:t>import struct</w:t>
            </w:r>
            <w:r w:rsidRPr="006E6C12">
              <w:rPr>
                <w:rFonts w:ascii="Courier New" w:hAnsi="Courier New"/>
                <w:sz w:val="20"/>
              </w:rPr>
              <w:br/>
              <w:t xml:space="preserve">import </w:t>
            </w:r>
            <w:proofErr w:type="spellStart"/>
            <w:r w:rsidRPr="006E6C12">
              <w:rPr>
                <w:rFonts w:ascii="Courier New" w:hAnsi="Courier New"/>
                <w:sz w:val="20"/>
              </w:rPr>
              <w:t>paho.mqtt.client</w:t>
            </w:r>
            <w:proofErr w:type="spellEnd"/>
            <w:r w:rsidRPr="006E6C12">
              <w:rPr>
                <w:rFonts w:ascii="Courier New" w:hAnsi="Courier New"/>
                <w:sz w:val="20"/>
              </w:rPr>
              <w:t xml:space="preserve"> as </w:t>
            </w:r>
            <w:proofErr w:type="spellStart"/>
            <w:r w:rsidRPr="006E6C12">
              <w:rPr>
                <w:rFonts w:ascii="Courier New" w:hAnsi="Courier New"/>
                <w:sz w:val="20"/>
              </w:rPr>
              <w:t>mqtt</w:t>
            </w:r>
            <w:proofErr w:type="spellEnd"/>
          </w:p>
        </w:tc>
      </w:tr>
    </w:tbl>
    <w:p w14:paraId="19CD5182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 xml:space="preserve">Section 2: class </w:t>
      </w:r>
      <w:proofErr w:type="spellStart"/>
      <w:r w:rsidRPr="006E6C12">
        <w:rPr>
          <w:color w:val="auto"/>
        </w:rPr>
        <w:t>UDPServerNode</w:t>
      </w:r>
      <w:proofErr w:type="spellEnd"/>
      <w:r w:rsidRPr="006E6C12">
        <w:rPr>
          <w:color w:val="auto"/>
        </w:rPr>
        <w:t>(Node):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06E40992" w14:textId="77777777">
        <w:tc>
          <w:tcPr>
            <w:tcW w:w="8640" w:type="dxa"/>
            <w:shd w:val="clear" w:color="auto" w:fill="F2F2F2"/>
          </w:tcPr>
          <w:p w14:paraId="74BCB7CC" w14:textId="631FEBA3" w:rsidR="00624E29" w:rsidRPr="006E6C12" w:rsidRDefault="00000000">
            <w:r w:rsidRPr="006E6C12">
              <w:rPr>
                <w:rFonts w:ascii="Courier New" w:hAnsi="Courier New"/>
                <w:sz w:val="20"/>
              </w:rPr>
              <w:t>class UDPServerNode(Node):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def __init__(self):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super().__init__('udp_server')</w:t>
            </w:r>
          </w:p>
        </w:tc>
      </w:tr>
    </w:tbl>
    <w:p w14:paraId="754FCE46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>Section 3: # UDP Configuration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2556BDEB" w14:textId="77777777">
        <w:tc>
          <w:tcPr>
            <w:tcW w:w="8640" w:type="dxa"/>
            <w:shd w:val="clear" w:color="auto" w:fill="F2F2F2"/>
          </w:tcPr>
          <w:p w14:paraId="11A94207" w14:textId="3C7B18AF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# UDP Configuration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self.udp_ip = "172.16.11.12"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self.udp_port = 7000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self.destination_ip = "172.16.11.70"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</w:t>
            </w:r>
            <w:proofErr w:type="spellStart"/>
            <w:r w:rsidRPr="006E6C12">
              <w:rPr>
                <w:rFonts w:ascii="Courier New" w:hAnsi="Courier New"/>
                <w:sz w:val="20"/>
              </w:rPr>
              <w:t>self.destination_port</w:t>
            </w:r>
            <w:proofErr w:type="spellEnd"/>
            <w:r w:rsidRPr="006E6C12">
              <w:rPr>
                <w:rFonts w:ascii="Courier New" w:hAnsi="Courier New"/>
                <w:sz w:val="20"/>
              </w:rPr>
              <w:t xml:space="preserve"> = 7000</w:t>
            </w:r>
          </w:p>
        </w:tc>
      </w:tr>
    </w:tbl>
    <w:p w14:paraId="0BC09CC4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>Section 4: # Initialize UDP socket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0BD2103F" w14:textId="77777777">
        <w:tc>
          <w:tcPr>
            <w:tcW w:w="8640" w:type="dxa"/>
            <w:shd w:val="clear" w:color="auto" w:fill="F2F2F2"/>
          </w:tcPr>
          <w:p w14:paraId="774ACE1C" w14:textId="0C7E1C2A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# Initialize UDP socket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self.sock = socket.socket(socket.AF_INET, socket.SOCK_DGRAM)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self.sock.bind((self.udp_ip, self.udp_port))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self.get_logger().info(f"UDP Server listening on {self.udp_ip}:{self.udp_port}")</w:t>
            </w:r>
          </w:p>
        </w:tc>
      </w:tr>
    </w:tbl>
    <w:p w14:paraId="14C5EEF8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>Section 5: # Send initial message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693F4AC3" w14:textId="77777777">
        <w:tc>
          <w:tcPr>
            <w:tcW w:w="8640" w:type="dxa"/>
            <w:shd w:val="clear" w:color="auto" w:fill="F2F2F2"/>
          </w:tcPr>
          <w:p w14:paraId="086D6EC6" w14:textId="0FAFC8C4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# Send initial message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self.sock.sendto("Connection Established".encode(), (self.destination_ip, self.destination_port))</w:t>
            </w:r>
          </w:p>
        </w:tc>
      </w:tr>
    </w:tbl>
    <w:p w14:paraId="3C241AD1" w14:textId="79C78165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>Section 6: # MQTT Configuration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4F86A9D7" w14:textId="77777777">
        <w:tc>
          <w:tcPr>
            <w:tcW w:w="8640" w:type="dxa"/>
            <w:shd w:val="clear" w:color="auto" w:fill="F2F2F2"/>
          </w:tcPr>
          <w:p w14:paraId="5025A70E" w14:textId="0976A37D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# MQTT Configuration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self.mqtt_broker = "172.16.11.70"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lastRenderedPageBreak/>
              <w:t xml:space="preserve">        self.mqtt_port = 1883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self.mqtt_topic = "frequency"  # Updated MQTT topic</w:t>
            </w:r>
          </w:p>
        </w:tc>
      </w:tr>
    </w:tbl>
    <w:p w14:paraId="7C2E6A34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lastRenderedPageBreak/>
        <w:t>Section 7: # Initialize MQTT client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61EC4978" w14:textId="77777777">
        <w:tc>
          <w:tcPr>
            <w:tcW w:w="8640" w:type="dxa"/>
            <w:shd w:val="clear" w:color="auto" w:fill="F2F2F2"/>
          </w:tcPr>
          <w:p w14:paraId="1BAD4993" w14:textId="41EE892F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# Initialize MQTT client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 = mqtt.Client(client_id="udp_server_node")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self.mqtt_client.on_connect = self.on_mqtt_connect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self.mqtt_client.on_message = self.on_mqtt_message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self.mqtt_client.connect(self.mqtt_broker, self.mqtt_port)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self.mqtt_client.loop_start()</w:t>
            </w:r>
          </w:p>
        </w:tc>
      </w:tr>
    </w:tbl>
    <w:p w14:paraId="40CB5BDB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>Section 8: # Start receiving UDP messages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2A4D5CF3" w14:textId="77777777">
        <w:tc>
          <w:tcPr>
            <w:tcW w:w="8640" w:type="dxa"/>
            <w:shd w:val="clear" w:color="auto" w:fill="F2F2F2"/>
          </w:tcPr>
          <w:p w14:paraId="548FC38A" w14:textId="7E314AD6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# Start receiving UDP messages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self.timer = self.create_timer(0.05, self.receive_message)  # Check every 0.05s (20 Hz)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 xml:space="preserve">    def on_mqtt_connect(self, client, userdata, flags, rc):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"""Callback for when the MQTT client connects to the broker."""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if rc == 0: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self.get_logger().info(f"Connected to MQTT broker at {self.mqtt_broker}:{self.mqtt_port}")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self.mqtt_client.subscribe(self.mqtt_topic)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self.get_logger().info(f"Subscribed to MQTT topic: {self.mqtt_topic}")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else: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self.get_logger().error(f"Failed to connect to MQTT broker, return code: {rc}")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 xml:space="preserve">    def on_mqtt_message(self, client, userdata, msg):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"""Callback for when a message is received from the MQTT topic."""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self.get_logger().info(f"Received from MQTT topic {msg.topic}: {msg.payload.decode()}")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 xml:space="preserve">    def receive_message(self):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"""Receive UDP data and publish to MQTT topic."""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try: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data, addr = self.sock.recvfrom(4)  # Expect 4 bytes for a float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self.get_logger().info(f"Received raw data from {addr}: {data}")</w:t>
            </w:r>
          </w:p>
        </w:tc>
      </w:tr>
    </w:tbl>
    <w:p w14:paraId="74F3AB9E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t>Section 9: # Try to interpret data as a float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36112924" w14:textId="77777777">
        <w:tc>
          <w:tcPr>
            <w:tcW w:w="8640" w:type="dxa"/>
            <w:shd w:val="clear" w:color="auto" w:fill="F2F2F2"/>
          </w:tcPr>
          <w:p w14:paraId="430BC854" w14:textId="599F1A55" w:rsidR="00624E29" w:rsidRPr="006E6C12" w:rsidRDefault="00000000">
            <w:r w:rsidRPr="006E6C12">
              <w:rPr>
                <w:rFonts w:ascii="Courier New" w:hAnsi="Courier New"/>
                <w:sz w:val="20"/>
              </w:rPr>
              <w:t xml:space="preserve">            # Try to interpret data as a float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try: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lastRenderedPageBreak/>
              <w:t xml:space="preserve">                received_float = struct.unpack('f', data)[0]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    mqtt_message = f"UDP received: {received_float}"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    self.mqtt_client.publish(self.mqtt_topic, mqtt_message)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    self.get_logger().info(f"Published to MQTT topic {self.mqtt_topic}: {mqtt_message}")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except struct.error: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    self.get_logger().warn(f"Invalid float data from {addr}: {data}")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except Exception as e: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    self.get_logger().error(f"Error receiving UDP data: {e}")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 xml:space="preserve">    def destroy_node(self):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"""Clean up resources on node shutdown."""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self.get_logger().info("Shutting down UDP server...")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self.sock.close()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self.mqtt_client.loop_stop()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self.mqtt_client.disconnect()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self.get_logger().info("Disconnected from MQTT broker")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super().destroy_node()</w:t>
            </w:r>
          </w:p>
        </w:tc>
      </w:tr>
    </w:tbl>
    <w:p w14:paraId="4B640FC3" w14:textId="77777777" w:rsidR="00624E29" w:rsidRPr="006E6C12" w:rsidRDefault="00000000">
      <w:pPr>
        <w:pStyle w:val="Heading2"/>
        <w:rPr>
          <w:color w:val="auto"/>
        </w:rPr>
      </w:pPr>
      <w:r w:rsidRPr="006E6C12">
        <w:rPr>
          <w:color w:val="auto"/>
        </w:rPr>
        <w:lastRenderedPageBreak/>
        <w:t>Section 10: def main(</w:t>
      </w:r>
      <w:proofErr w:type="spellStart"/>
      <w:r w:rsidRPr="006E6C12">
        <w:rPr>
          <w:color w:val="auto"/>
        </w:rPr>
        <w:t>args</w:t>
      </w:r>
      <w:proofErr w:type="spellEnd"/>
      <w:r w:rsidRPr="006E6C12">
        <w:rPr>
          <w:color w:val="auto"/>
        </w:rPr>
        <w:t>=None):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E6C12" w:rsidRPr="006E6C12" w14:paraId="7950FACB" w14:textId="77777777">
        <w:tc>
          <w:tcPr>
            <w:tcW w:w="8640" w:type="dxa"/>
            <w:shd w:val="clear" w:color="auto" w:fill="F2F2F2"/>
          </w:tcPr>
          <w:p w14:paraId="58BD82D5" w14:textId="77777777" w:rsidR="00624E29" w:rsidRPr="006E6C12" w:rsidRDefault="00000000">
            <w:r w:rsidRPr="006E6C12">
              <w:rPr>
                <w:rFonts w:ascii="Courier New" w:hAnsi="Courier New"/>
                <w:sz w:val="20"/>
              </w:rPr>
              <w:t>def main(args=None):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rclpy.init(args=args)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node = UDPServerNode()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try: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rclpy.spin(node)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except KeyboardInterrupt: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node.get_logger().info("Keyboard Interrupt detected, shutting down.")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finally: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node.destroy_node()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    rclpy.shutdown()</w:t>
            </w:r>
            <w:r w:rsidRPr="006E6C12">
              <w:rPr>
                <w:rFonts w:ascii="Courier New" w:hAnsi="Courier New"/>
                <w:sz w:val="20"/>
              </w:rPr>
              <w:br/>
            </w:r>
            <w:r w:rsidRPr="006E6C12">
              <w:rPr>
                <w:rFonts w:ascii="Courier New" w:hAnsi="Courier New"/>
                <w:sz w:val="20"/>
              </w:rPr>
              <w:br/>
              <w:t>if __name__ == '__main__':</w:t>
            </w:r>
            <w:r w:rsidRPr="006E6C12">
              <w:rPr>
                <w:rFonts w:ascii="Courier New" w:hAnsi="Courier New"/>
                <w:sz w:val="20"/>
              </w:rPr>
              <w:br/>
              <w:t xml:space="preserve">    main()</w:t>
            </w:r>
          </w:p>
        </w:tc>
      </w:tr>
    </w:tbl>
    <w:p w14:paraId="32B240A6" w14:textId="77777777" w:rsidR="006A724C" w:rsidRPr="006E6C12" w:rsidRDefault="006A724C"/>
    <w:sectPr w:rsidR="006A724C" w:rsidRPr="006E6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305873">
    <w:abstractNumId w:val="8"/>
  </w:num>
  <w:num w:numId="2" w16cid:durableId="1609385817">
    <w:abstractNumId w:val="6"/>
  </w:num>
  <w:num w:numId="3" w16cid:durableId="1710691140">
    <w:abstractNumId w:val="5"/>
  </w:num>
  <w:num w:numId="4" w16cid:durableId="2043506652">
    <w:abstractNumId w:val="4"/>
  </w:num>
  <w:num w:numId="5" w16cid:durableId="352195808">
    <w:abstractNumId w:val="7"/>
  </w:num>
  <w:num w:numId="6" w16cid:durableId="118956540">
    <w:abstractNumId w:val="3"/>
  </w:num>
  <w:num w:numId="7" w16cid:durableId="765422435">
    <w:abstractNumId w:val="2"/>
  </w:num>
  <w:num w:numId="8" w16cid:durableId="1953129673">
    <w:abstractNumId w:val="1"/>
  </w:num>
  <w:num w:numId="9" w16cid:durableId="202508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2DF9"/>
    <w:rsid w:val="00557371"/>
    <w:rsid w:val="00624E29"/>
    <w:rsid w:val="006A724C"/>
    <w:rsid w:val="006E6C12"/>
    <w:rsid w:val="00AA1D8D"/>
    <w:rsid w:val="00B47730"/>
    <w:rsid w:val="00B845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FAAF"/>
  <w14:defaultImageDpi w14:val="300"/>
  <w15:docId w15:val="{D73090C5-266F-4591-B30F-611F35CB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3</cp:revision>
  <dcterms:created xsi:type="dcterms:W3CDTF">2025-05-28T09:02:00Z</dcterms:created>
  <dcterms:modified xsi:type="dcterms:W3CDTF">2025-05-28T09:10:00Z</dcterms:modified>
  <cp:category/>
</cp:coreProperties>
</file>