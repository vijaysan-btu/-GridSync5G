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CD5F" w14:textId="56052BA4" w:rsidR="00A231F3" w:rsidRPr="00A231F3" w:rsidRDefault="00A231F3" w:rsidP="00A231F3">
      <w:pPr>
        <w:pStyle w:val="Heading2"/>
        <w:jc w:val="center"/>
        <w:rPr>
          <w:color w:val="auto"/>
          <w:sz w:val="32"/>
          <w:szCs w:val="32"/>
        </w:rPr>
      </w:pPr>
      <w:r w:rsidRPr="00A231F3">
        <w:rPr>
          <w:color w:val="auto"/>
          <w:sz w:val="32"/>
          <w:szCs w:val="32"/>
        </w:rPr>
        <w:t>PROGRAM CODE-4</w:t>
      </w:r>
    </w:p>
    <w:p w14:paraId="79C78777" w14:textId="1EC185CC" w:rsidR="00A231F3" w:rsidRPr="00A231F3" w:rsidRDefault="00A231F3" w:rsidP="00A231F3">
      <w:pPr>
        <w:jc w:val="center"/>
      </w:pPr>
      <w:r w:rsidRPr="00E93FCE">
        <w:rPr>
          <w:b/>
          <w:bCs/>
          <w:sz w:val="32"/>
          <w:szCs w:val="32"/>
        </w:rPr>
        <w:t>MQTT TOPIC CONFIGURATION</w:t>
      </w:r>
      <w:r>
        <w:rPr>
          <w:b/>
          <w:bCs/>
          <w:sz w:val="32"/>
          <w:szCs w:val="32"/>
        </w:rPr>
        <w:t xml:space="preserve"> USIN</w:t>
      </w:r>
      <w:r>
        <w:rPr>
          <w:b/>
          <w:bCs/>
          <w:sz w:val="32"/>
          <w:szCs w:val="32"/>
        </w:rPr>
        <w:t>G SINGLE TOPIC</w:t>
      </w:r>
    </w:p>
    <w:p w14:paraId="6D7F6D66" w14:textId="433BCF20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>Section 1: #!/usr/bin/env python3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0393F3F0" w14:textId="77777777">
        <w:tc>
          <w:tcPr>
            <w:tcW w:w="8640" w:type="dxa"/>
            <w:shd w:val="clear" w:color="auto" w:fill="F2F2F2"/>
          </w:tcPr>
          <w:p w14:paraId="4C94CD47" w14:textId="2426E4C9" w:rsidR="00BA4D35" w:rsidRPr="00821642" w:rsidRDefault="00000000">
            <w:r w:rsidRPr="00821642">
              <w:rPr>
                <w:rFonts w:ascii="Courier New" w:hAnsi="Courier New"/>
                <w:sz w:val="20"/>
              </w:rPr>
              <w:t>#!/usr/bin/env python3</w:t>
            </w:r>
            <w:r w:rsidRPr="00821642">
              <w:rPr>
                <w:rFonts w:ascii="Courier New" w:hAnsi="Courier New"/>
                <w:sz w:val="20"/>
              </w:rPr>
              <w:br/>
            </w:r>
            <w:r w:rsidRPr="00821642">
              <w:rPr>
                <w:rFonts w:ascii="Courier New" w:hAnsi="Courier New"/>
                <w:sz w:val="20"/>
              </w:rPr>
              <w:br/>
              <w:t>import rclpy</w:t>
            </w:r>
            <w:r w:rsidRPr="00821642">
              <w:rPr>
                <w:rFonts w:ascii="Courier New" w:hAnsi="Courier New"/>
                <w:sz w:val="20"/>
              </w:rPr>
              <w:br/>
              <w:t>from rclpy.node import Node</w:t>
            </w:r>
            <w:r w:rsidRPr="00821642">
              <w:rPr>
                <w:rFonts w:ascii="Courier New" w:hAnsi="Courier New"/>
                <w:sz w:val="20"/>
              </w:rPr>
              <w:br/>
              <w:t>from std_msgs.msg import Float32, String</w:t>
            </w:r>
            <w:r w:rsidRPr="00821642">
              <w:rPr>
                <w:rFonts w:ascii="Courier New" w:hAnsi="Courier New"/>
                <w:sz w:val="20"/>
              </w:rPr>
              <w:br/>
              <w:t>import socket</w:t>
            </w:r>
            <w:r w:rsidRPr="00821642">
              <w:rPr>
                <w:rFonts w:ascii="Courier New" w:hAnsi="Courier New"/>
                <w:sz w:val="20"/>
              </w:rPr>
              <w:br/>
              <w:t>import struct</w:t>
            </w:r>
          </w:p>
        </w:tc>
      </w:tr>
    </w:tbl>
    <w:p w14:paraId="5E01FB2D" w14:textId="77777777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 xml:space="preserve">Section 2: class </w:t>
      </w:r>
      <w:proofErr w:type="spellStart"/>
      <w:r w:rsidRPr="00821642">
        <w:rPr>
          <w:color w:val="auto"/>
        </w:rPr>
        <w:t>UDPServerNode</w:t>
      </w:r>
      <w:proofErr w:type="spellEnd"/>
      <w:r w:rsidRPr="00821642">
        <w:rPr>
          <w:color w:val="auto"/>
        </w:rPr>
        <w:t>(Node):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698A5576" w14:textId="77777777">
        <w:tc>
          <w:tcPr>
            <w:tcW w:w="8640" w:type="dxa"/>
            <w:shd w:val="clear" w:color="auto" w:fill="F2F2F2"/>
          </w:tcPr>
          <w:p w14:paraId="0D0DE802" w14:textId="0A21916A" w:rsidR="00BA4D35" w:rsidRPr="00821642" w:rsidRDefault="00000000">
            <w:r w:rsidRPr="00821642">
              <w:rPr>
                <w:rFonts w:ascii="Courier New" w:hAnsi="Courier New"/>
                <w:sz w:val="20"/>
              </w:rPr>
              <w:t>class UDPServerNode(Node):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def __init__(self):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super().__init__('udp_server')</w:t>
            </w:r>
          </w:p>
        </w:tc>
      </w:tr>
    </w:tbl>
    <w:p w14:paraId="7AFD8DAB" w14:textId="77777777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>Section 3: # Configuration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28E8B8A8" w14:textId="77777777">
        <w:tc>
          <w:tcPr>
            <w:tcW w:w="8640" w:type="dxa"/>
            <w:shd w:val="clear" w:color="auto" w:fill="F2F2F2"/>
          </w:tcPr>
          <w:p w14:paraId="6C30D859" w14:textId="1D76CD96" w:rsidR="00BA4D35" w:rsidRPr="00821642" w:rsidRDefault="00000000">
            <w:r w:rsidRPr="00821642">
              <w:rPr>
                <w:rFonts w:ascii="Courier New" w:hAnsi="Courier New"/>
                <w:sz w:val="20"/>
              </w:rPr>
              <w:t xml:space="preserve">        # Configuration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self.udp_ip = "172.16.11.12"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self.udp_port = 7000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self.destination_ip = "172.16.11.70"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</w:t>
            </w:r>
            <w:proofErr w:type="spellStart"/>
            <w:r w:rsidRPr="00821642">
              <w:rPr>
                <w:rFonts w:ascii="Courier New" w:hAnsi="Courier New"/>
                <w:sz w:val="20"/>
              </w:rPr>
              <w:t>self.destination_port</w:t>
            </w:r>
            <w:proofErr w:type="spellEnd"/>
            <w:r w:rsidRPr="00821642">
              <w:rPr>
                <w:rFonts w:ascii="Courier New" w:hAnsi="Courier New"/>
                <w:sz w:val="20"/>
              </w:rPr>
              <w:t xml:space="preserve"> = 7000</w:t>
            </w:r>
          </w:p>
        </w:tc>
      </w:tr>
    </w:tbl>
    <w:p w14:paraId="0300D549" w14:textId="77777777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>Section 4: # Initialize UDP socket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563A3AF6" w14:textId="77777777">
        <w:tc>
          <w:tcPr>
            <w:tcW w:w="8640" w:type="dxa"/>
            <w:shd w:val="clear" w:color="auto" w:fill="F2F2F2"/>
          </w:tcPr>
          <w:p w14:paraId="5202F33D" w14:textId="7D04AA35" w:rsidR="00BA4D35" w:rsidRPr="00821642" w:rsidRDefault="00000000">
            <w:r w:rsidRPr="00821642">
              <w:rPr>
                <w:rFonts w:ascii="Courier New" w:hAnsi="Courier New"/>
                <w:sz w:val="20"/>
              </w:rPr>
              <w:t xml:space="preserve">        # Initialize UDP socket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self.sock = socket.socket(socket.AF_INET, socket.SOCK_DGRAM)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self.sock.bind((self.udp_ip, self.udp_port))</w:t>
            </w:r>
            <w:r w:rsidRPr="00821642">
              <w:rPr>
                <w:rFonts w:ascii="Courier New" w:hAnsi="Courier New"/>
                <w:sz w:val="20"/>
              </w:rPr>
              <w:br/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self.get_logger().info(f"UDP Server listening on {self.udp_ip}:{self.udp_port}")</w:t>
            </w:r>
          </w:p>
        </w:tc>
      </w:tr>
    </w:tbl>
    <w:p w14:paraId="12F4CB02" w14:textId="77777777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>Section 5: # Send initial message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6EB795DC" w14:textId="77777777">
        <w:tc>
          <w:tcPr>
            <w:tcW w:w="8640" w:type="dxa"/>
            <w:shd w:val="clear" w:color="auto" w:fill="F2F2F2"/>
          </w:tcPr>
          <w:p w14:paraId="541CC4D2" w14:textId="52E396BF" w:rsidR="00BA4D35" w:rsidRPr="00821642" w:rsidRDefault="00000000">
            <w:r w:rsidRPr="00821642">
              <w:rPr>
                <w:rFonts w:ascii="Courier New" w:hAnsi="Courier New"/>
                <w:sz w:val="20"/>
              </w:rPr>
              <w:t xml:space="preserve">        # Send initial message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self.sock.sendto("Connection Established".encode(), (self.destination_ip, self.destination_port))</w:t>
            </w:r>
          </w:p>
        </w:tc>
      </w:tr>
    </w:tbl>
    <w:p w14:paraId="7C696FBB" w14:textId="77777777" w:rsidR="00A231F3" w:rsidRDefault="00A231F3">
      <w:pPr>
        <w:pStyle w:val="Heading2"/>
        <w:rPr>
          <w:color w:val="auto"/>
        </w:rPr>
      </w:pPr>
    </w:p>
    <w:p w14:paraId="67C07837" w14:textId="77777777" w:rsidR="00A231F3" w:rsidRDefault="00A231F3">
      <w:pPr>
        <w:pStyle w:val="Heading2"/>
        <w:rPr>
          <w:color w:val="auto"/>
        </w:rPr>
      </w:pPr>
    </w:p>
    <w:p w14:paraId="13FD1681" w14:textId="73F060DA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>Section 6: # ROS 2 Publisher (ROS topic 1: publish UDP data to MQTT via bridge)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2E596CD4" w14:textId="77777777">
        <w:tc>
          <w:tcPr>
            <w:tcW w:w="8640" w:type="dxa"/>
            <w:shd w:val="clear" w:color="auto" w:fill="F2F2F2"/>
          </w:tcPr>
          <w:p w14:paraId="6F5516D2" w14:textId="46E95FB8" w:rsidR="00BA4D35" w:rsidRPr="00821642" w:rsidRDefault="00000000">
            <w:r w:rsidRPr="00821642">
              <w:rPr>
                <w:rFonts w:ascii="Courier New" w:hAnsi="Courier New"/>
                <w:sz w:val="20"/>
              </w:rPr>
              <w:t xml:space="preserve">        # ROS 2 Publisher (ROS topic 1: publish UDP data to MQTT via bridge)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self.data_publisher = self.create_publisher(String, '/ros2mqtt/frequency', 10)</w:t>
            </w:r>
          </w:p>
        </w:tc>
      </w:tr>
    </w:tbl>
    <w:p w14:paraId="37B0C247" w14:textId="77777777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>Section 7: # ROS 2 Subscriber (ROS topic 2: subscribe to data from MQTT via bridge)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677165AF" w14:textId="77777777">
        <w:tc>
          <w:tcPr>
            <w:tcW w:w="8640" w:type="dxa"/>
            <w:shd w:val="clear" w:color="auto" w:fill="F2F2F2"/>
          </w:tcPr>
          <w:p w14:paraId="1319FFA7" w14:textId="41FB7B78" w:rsidR="00BA4D35" w:rsidRPr="00821642" w:rsidRDefault="00000000">
            <w:r w:rsidRPr="00821642">
              <w:rPr>
                <w:rFonts w:ascii="Courier New" w:hAnsi="Courier New"/>
                <w:sz w:val="20"/>
              </w:rPr>
              <w:t xml:space="preserve">        # ROS 2 Subscriber (ROS topic 2: subscribe to data from MQTT via bridge)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self.data_subscriber = self.create_subscription(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String,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'/mqtt2ros/frequency',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self.subscriber_callback,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10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)</w:t>
            </w:r>
          </w:p>
        </w:tc>
      </w:tr>
    </w:tbl>
    <w:p w14:paraId="0456D760" w14:textId="77777777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>Section 8: # Start receiving UDP messages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65A3AC70" w14:textId="77777777">
        <w:tc>
          <w:tcPr>
            <w:tcW w:w="8640" w:type="dxa"/>
            <w:shd w:val="clear" w:color="auto" w:fill="F2F2F2"/>
          </w:tcPr>
          <w:p w14:paraId="12912777" w14:textId="2B9F49D2" w:rsidR="00BA4D35" w:rsidRPr="00821642" w:rsidRDefault="00000000">
            <w:r w:rsidRPr="00821642">
              <w:rPr>
                <w:rFonts w:ascii="Courier New" w:hAnsi="Courier New"/>
                <w:sz w:val="20"/>
              </w:rPr>
              <w:t xml:space="preserve">        # Start receiving UDP messages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self.timer = self.create_timer(0.05, self.receive_message)  # Check every 0.05s (20 Hz)</w:t>
            </w:r>
            <w:r w:rsidRPr="00821642">
              <w:rPr>
                <w:rFonts w:ascii="Courier New" w:hAnsi="Courier New"/>
                <w:sz w:val="20"/>
              </w:rPr>
              <w:br/>
            </w:r>
            <w:r w:rsidRPr="00821642">
              <w:rPr>
                <w:rFonts w:ascii="Courier New" w:hAnsi="Courier New"/>
                <w:sz w:val="20"/>
              </w:rPr>
              <w:br/>
              <w:t xml:space="preserve">    def receive_message(self):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try: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data, addr = self.sock.recvfrom(4)  # Expect 4 bytes for a float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self.get_logger().info(f"Received raw data from {addr}: {data}")</w:t>
            </w:r>
          </w:p>
        </w:tc>
      </w:tr>
    </w:tbl>
    <w:p w14:paraId="531B24F8" w14:textId="77777777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t>Section 9: # Try to interpret data as a float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1109C278" w14:textId="77777777">
        <w:tc>
          <w:tcPr>
            <w:tcW w:w="8640" w:type="dxa"/>
            <w:shd w:val="clear" w:color="auto" w:fill="F2F2F2"/>
          </w:tcPr>
          <w:p w14:paraId="53662798" w14:textId="5ED118B6" w:rsidR="00BA4D35" w:rsidRPr="00821642" w:rsidRDefault="00000000">
            <w:r w:rsidRPr="00821642">
              <w:rPr>
                <w:rFonts w:ascii="Courier New" w:hAnsi="Courier New"/>
                <w:sz w:val="20"/>
              </w:rPr>
              <w:t xml:space="preserve">            # Try to interpret data as a float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try: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    received_float = struct.unpack('f', data)[0]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    string_msg = String()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    string_msg.data = f"UDP received: {received_float}"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    self.data_publisher.publish(string_msg)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    self.get_logger().info(f"msg Published to /ros2mqtt/frequency: {received_float}")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except struct.error: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    self.get_logger().warn(f"Invalid float data from {addr}: {data}")</w:t>
            </w:r>
            <w:r w:rsidRPr="00821642">
              <w:rPr>
                <w:rFonts w:ascii="Courier New" w:hAnsi="Courier New"/>
                <w:sz w:val="20"/>
              </w:rPr>
              <w:br/>
            </w:r>
            <w:r w:rsidRPr="00821642">
              <w:rPr>
                <w:rFonts w:ascii="Courier New" w:hAnsi="Courier New"/>
                <w:sz w:val="20"/>
              </w:rPr>
              <w:lastRenderedPageBreak/>
              <w:br/>
              <w:t xml:space="preserve">        except Exception as e: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    self.get_logger().error(f"Error receiving data: {e}")</w:t>
            </w:r>
            <w:r w:rsidRPr="00821642">
              <w:rPr>
                <w:rFonts w:ascii="Courier New" w:hAnsi="Courier New"/>
                <w:sz w:val="20"/>
              </w:rPr>
              <w:br/>
            </w:r>
            <w:r w:rsidRPr="00821642">
              <w:rPr>
                <w:rFonts w:ascii="Courier New" w:hAnsi="Courier New"/>
                <w:sz w:val="20"/>
              </w:rPr>
              <w:br/>
              <w:t xml:space="preserve">    def subscriber_callback(self, msg):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"""Callback for the second ROS topic subscription."""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self.get_logger().info(f"Received from /mqtt2ros/frequency: {msg.data}")</w:t>
            </w:r>
            <w:r w:rsidRPr="00821642">
              <w:rPr>
                <w:rFonts w:ascii="Courier New" w:hAnsi="Courier New"/>
                <w:sz w:val="20"/>
              </w:rPr>
              <w:br/>
            </w:r>
            <w:r w:rsidRPr="00821642">
              <w:rPr>
                <w:rFonts w:ascii="Courier New" w:hAnsi="Courier New"/>
                <w:sz w:val="20"/>
              </w:rPr>
              <w:br/>
              <w:t xml:space="preserve">    def destroy_node(self):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self.get_logger().info("Shutting down UDP server...")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self.sock.close()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super().destroy_node()</w:t>
            </w:r>
          </w:p>
        </w:tc>
      </w:tr>
    </w:tbl>
    <w:p w14:paraId="3E763DAD" w14:textId="77777777" w:rsidR="00BA4D35" w:rsidRPr="00821642" w:rsidRDefault="00000000">
      <w:pPr>
        <w:pStyle w:val="Heading2"/>
        <w:rPr>
          <w:color w:val="auto"/>
        </w:rPr>
      </w:pPr>
      <w:r w:rsidRPr="00821642">
        <w:rPr>
          <w:color w:val="auto"/>
        </w:rPr>
        <w:lastRenderedPageBreak/>
        <w:t>Section 10: def main(</w:t>
      </w:r>
      <w:proofErr w:type="spellStart"/>
      <w:r w:rsidRPr="00821642">
        <w:rPr>
          <w:color w:val="auto"/>
        </w:rPr>
        <w:t>args</w:t>
      </w:r>
      <w:proofErr w:type="spellEnd"/>
      <w:r w:rsidRPr="00821642">
        <w:rPr>
          <w:color w:val="auto"/>
        </w:rPr>
        <w:t>=None):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821642" w:rsidRPr="00821642" w14:paraId="10FED5F1" w14:textId="77777777">
        <w:tc>
          <w:tcPr>
            <w:tcW w:w="8640" w:type="dxa"/>
            <w:shd w:val="clear" w:color="auto" w:fill="F2F2F2"/>
          </w:tcPr>
          <w:p w14:paraId="5928E5A5" w14:textId="77777777" w:rsidR="00BA4D35" w:rsidRPr="00821642" w:rsidRDefault="00000000">
            <w:r w:rsidRPr="00821642">
              <w:rPr>
                <w:rFonts w:ascii="Courier New" w:hAnsi="Courier New"/>
                <w:sz w:val="20"/>
              </w:rPr>
              <w:t>def main(args=None):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rclpy.init(args=args)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node = UDPServerNode()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try: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rclpy.spin(node)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except KeyboardInterrupt: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node.get_logger().info("Keyboard Interrupt detected, shutting down.")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finally: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node.destroy_node()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    rclpy.shutdown()</w:t>
            </w:r>
            <w:r w:rsidRPr="00821642">
              <w:rPr>
                <w:rFonts w:ascii="Courier New" w:hAnsi="Courier New"/>
                <w:sz w:val="20"/>
              </w:rPr>
              <w:br/>
            </w:r>
            <w:r w:rsidRPr="00821642">
              <w:rPr>
                <w:rFonts w:ascii="Courier New" w:hAnsi="Courier New"/>
                <w:sz w:val="20"/>
              </w:rPr>
              <w:br/>
              <w:t>if __name__ == '__main__':</w:t>
            </w:r>
            <w:r w:rsidRPr="00821642">
              <w:rPr>
                <w:rFonts w:ascii="Courier New" w:hAnsi="Courier New"/>
                <w:sz w:val="20"/>
              </w:rPr>
              <w:br/>
              <w:t xml:space="preserve">    main()</w:t>
            </w:r>
          </w:p>
        </w:tc>
      </w:tr>
    </w:tbl>
    <w:p w14:paraId="1B6240B7" w14:textId="77777777" w:rsidR="00304816" w:rsidRPr="00821642" w:rsidRDefault="00304816"/>
    <w:sectPr w:rsidR="00304816" w:rsidRPr="00821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572110">
    <w:abstractNumId w:val="8"/>
  </w:num>
  <w:num w:numId="2" w16cid:durableId="1107624279">
    <w:abstractNumId w:val="6"/>
  </w:num>
  <w:num w:numId="3" w16cid:durableId="255332019">
    <w:abstractNumId w:val="5"/>
  </w:num>
  <w:num w:numId="4" w16cid:durableId="1329602063">
    <w:abstractNumId w:val="4"/>
  </w:num>
  <w:num w:numId="5" w16cid:durableId="128596355">
    <w:abstractNumId w:val="7"/>
  </w:num>
  <w:num w:numId="6" w16cid:durableId="1825579955">
    <w:abstractNumId w:val="3"/>
  </w:num>
  <w:num w:numId="7" w16cid:durableId="348069068">
    <w:abstractNumId w:val="2"/>
  </w:num>
  <w:num w:numId="8" w16cid:durableId="510604961">
    <w:abstractNumId w:val="1"/>
  </w:num>
  <w:num w:numId="9" w16cid:durableId="164700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5774"/>
    <w:rsid w:val="00304816"/>
    <w:rsid w:val="00326F90"/>
    <w:rsid w:val="00372774"/>
    <w:rsid w:val="005634B7"/>
    <w:rsid w:val="00821642"/>
    <w:rsid w:val="00A231F3"/>
    <w:rsid w:val="00AA1D8D"/>
    <w:rsid w:val="00B47730"/>
    <w:rsid w:val="00BA4D3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0157B"/>
  <w14:defaultImageDpi w14:val="300"/>
  <w15:docId w15:val="{8EB2B2EE-B94E-4257-A871-1F9922B2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Kumar</cp:lastModifiedBy>
  <cp:revision>5</cp:revision>
  <dcterms:created xsi:type="dcterms:W3CDTF">2025-05-28T09:00:00Z</dcterms:created>
  <dcterms:modified xsi:type="dcterms:W3CDTF">2025-05-28T09:08:00Z</dcterms:modified>
  <cp:category/>
</cp:coreProperties>
</file>