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6FCB" w14:textId="762EB3E6" w:rsidR="00E640AE" w:rsidRPr="003C5C6F" w:rsidRDefault="003C5C6F" w:rsidP="003C5C6F">
      <w:pPr>
        <w:pStyle w:val="Heading1"/>
        <w:jc w:val="center"/>
        <w:rPr>
          <w:color w:val="auto"/>
          <w:sz w:val="32"/>
          <w:szCs w:val="32"/>
        </w:rPr>
      </w:pPr>
      <w:r w:rsidRPr="003C5C6F">
        <w:rPr>
          <w:color w:val="auto"/>
          <w:sz w:val="32"/>
          <w:szCs w:val="32"/>
        </w:rPr>
        <w:t>Program Code -3</w:t>
      </w:r>
    </w:p>
    <w:p w14:paraId="57B5D7E0" w14:textId="375F0713" w:rsidR="003C5C6F" w:rsidRPr="003C5C6F" w:rsidRDefault="003C5C6F" w:rsidP="003C5C6F">
      <w:pPr>
        <w:jc w:val="center"/>
        <w:rPr>
          <w:b/>
          <w:bCs/>
          <w:sz w:val="32"/>
          <w:szCs w:val="32"/>
        </w:rPr>
      </w:pPr>
      <w:r w:rsidRPr="003C5C6F">
        <w:rPr>
          <w:b/>
          <w:bCs/>
          <w:sz w:val="32"/>
          <w:szCs w:val="32"/>
        </w:rPr>
        <w:t>UDP node Initialization using the defined topics</w:t>
      </w:r>
    </w:p>
    <w:p w14:paraId="1EC96FE7" w14:textId="77777777" w:rsidR="00E640AE" w:rsidRDefault="00000000">
      <w:r>
        <w:rPr>
          <w:b/>
          <w:sz w:val="24"/>
        </w:rPr>
        <w:t>Global Imports and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36537E05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AA64" w14:textId="77777777" w:rsidR="00E640AE" w:rsidRDefault="00000000">
            <w:r>
              <w:t>#!/usr/bin/env python3</w:t>
            </w:r>
            <w:r>
              <w:br/>
            </w:r>
            <w:r>
              <w:br/>
              <w:t>import rclpy</w:t>
            </w:r>
            <w:r>
              <w:br/>
              <w:t>from rclpy.node import Node</w:t>
            </w:r>
            <w:r>
              <w:br/>
              <w:t>from std_msgs.msg import Float32, String</w:t>
            </w:r>
            <w:r>
              <w:br/>
              <w:t>from mqtt_offered_client.mqtt_offered_client import PriorityMQTTClient</w:t>
            </w:r>
            <w:r>
              <w:br/>
              <w:t>import socket</w:t>
            </w:r>
            <w:r>
              <w:br/>
              <w:t>import struct</w:t>
            </w:r>
            <w:r>
              <w:br/>
              <w:t>import yaml</w:t>
            </w:r>
            <w:r>
              <w:br/>
              <w:t>import os</w:t>
            </w:r>
            <w:r>
              <w:br/>
            </w:r>
            <w:r>
              <w:br/>
            </w:r>
          </w:p>
        </w:tc>
      </w:tr>
    </w:tbl>
    <w:p w14:paraId="3C16486E" w14:textId="77777777" w:rsidR="00E640AE" w:rsidRDefault="00000000">
      <w:r>
        <w:rPr>
          <w:b/>
          <w:sz w:val="24"/>
        </w:rPr>
        <w:t>Class: UDPServerNode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251875AD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69CB" w14:textId="77777777" w:rsidR="00E640AE" w:rsidRDefault="00000000">
            <w:r>
              <w:t>class UDPServerNode(Node):</w:t>
            </w:r>
            <w:r>
              <w:br/>
            </w:r>
          </w:p>
        </w:tc>
      </w:tr>
    </w:tbl>
    <w:p w14:paraId="36673B06" w14:textId="0DC08F98" w:rsidR="00E640AE" w:rsidRDefault="00000000">
      <w:r>
        <w:rPr>
          <w:b/>
          <w:sz w:val="24"/>
        </w:rPr>
        <w:t xml:space="preserve">Function: </w:t>
      </w:r>
      <w:r w:rsidR="00DF02CB">
        <w:rPr>
          <w:b/>
          <w:sz w:val="24"/>
        </w:rPr>
        <w:t xml:space="preserve">to Initialize the </w:t>
      </w:r>
      <w:proofErr w:type="spellStart"/>
      <w:r w:rsidR="00DF02CB">
        <w:rPr>
          <w:b/>
          <w:sz w:val="24"/>
        </w:rPr>
        <w:t>mqtt</w:t>
      </w:r>
      <w:proofErr w:type="spellEnd"/>
      <w:r w:rsidR="00DF02CB">
        <w:rPr>
          <w:b/>
          <w:sz w:val="24"/>
        </w:rPr>
        <w:t xml:space="preserve"> and UDP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6CACDE89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277" w14:textId="77777777" w:rsidR="00E640AE" w:rsidRDefault="00000000">
            <w:r>
              <w:t xml:space="preserve">    def __init__(self):</w:t>
            </w:r>
            <w:r>
              <w:br/>
              <w:t xml:space="preserve">        super().__init__('udp_server')</w:t>
            </w:r>
            <w:r>
              <w:br/>
            </w:r>
            <w:r>
              <w:br/>
              <w:t xml:space="preserve">        # Load configuration from YAML file</w:t>
            </w:r>
            <w:r>
              <w:br/>
              <w:t xml:space="preserve">        config_file = os.getenv('CONFIG_FILE', 'configure_mqtt.yaml')</w:t>
            </w:r>
            <w:r>
              <w:br/>
              <w:t xml:space="preserve">        module_name = os.getenv('MODULE_NAME', 'grid')  # Default to 'grid' if not set</w:t>
            </w:r>
            <w:r>
              <w:br/>
              <w:t xml:space="preserve">        with open(config_file, 'r') as file:</w:t>
            </w:r>
            <w:r>
              <w:br/>
              <w:t xml:space="preserve">            config = yaml.safe_load(file)</w:t>
            </w:r>
            <w:r>
              <w:br/>
            </w:r>
            <w:r>
              <w:br/>
              <w:t xml:space="preserve">        # UDP Configuration</w:t>
            </w:r>
            <w:r>
              <w:br/>
              <w:t xml:space="preserve">        self.udp_ip = config['udp']['modules'][module_name]['source_ip']</w:t>
            </w:r>
            <w:r>
              <w:br/>
              <w:t xml:space="preserve">        self.udp_port = config['udp']['port']</w:t>
            </w:r>
            <w:r>
              <w:br/>
              <w:t xml:space="preserve">        self.destination_ips = config['udp']['modules'][module_name]['destination_ips']</w:t>
            </w:r>
            <w:r>
              <w:br/>
              <w:t xml:space="preserve">        self.destination_port = config['udp']['port']</w:t>
            </w:r>
            <w:r>
              <w:br/>
            </w:r>
            <w:r>
              <w:br/>
              <w:t xml:space="preserve">        # Initialize UDP socket</w:t>
            </w:r>
            <w:r>
              <w:br/>
              <w:t xml:space="preserve">        self.sock = socket.socket(socket.AF_INET, socket.SOCK_DGRAM)</w:t>
            </w:r>
            <w:r>
              <w:br/>
            </w:r>
            <w:r>
              <w:lastRenderedPageBreak/>
              <w:t xml:space="preserve">        self.sock.bind((self.udp_ip, self.udp_port))</w:t>
            </w:r>
            <w:r>
              <w:br/>
              <w:t xml:space="preserve">        self.get_logger().info(f"UDP Server listening on {self.udp_ip}:{self.udp_port}")</w:t>
            </w:r>
            <w:r>
              <w:br/>
            </w:r>
            <w:r>
              <w:br/>
              <w:t xml:space="preserve">        # Send initial message to all destination IPs</w:t>
            </w:r>
            <w:r>
              <w:br/>
              <w:t xml:space="preserve">        message = f"PoH says oh oh oh from {module_name}".encode()</w:t>
            </w:r>
            <w:r>
              <w:br/>
              <w:t xml:space="preserve">        for dest_ip in self.destination_ips:</w:t>
            </w:r>
            <w:r>
              <w:br/>
              <w:t xml:space="preserve">            if dest_ip != self.udp_ip:  # Avoid sending to self</w:t>
            </w:r>
            <w:r>
              <w:br/>
              <w:t xml:space="preserve">                self.sock.sendto(message, (dest_ip, self.destination_port))</w:t>
            </w:r>
            <w:r>
              <w:br/>
              <w:t xml:space="preserve">                self.get_logger().info(f"Sent message to {dest_ip}:{self.destination_port}")</w:t>
            </w:r>
            <w:r>
              <w:br/>
            </w:r>
            <w:r>
              <w:br/>
              <w:t xml:space="preserve">        # Initialize PriorityMQTTClient</w:t>
            </w:r>
            <w:r>
              <w:br/>
              <w:t xml:space="preserve">        self.mqtt_client = PriorityMQTTClient(</w:t>
            </w:r>
            <w:r>
              <w:br/>
              <w:t xml:space="preserve">            broker=config['mqtt']['broker'],</w:t>
            </w:r>
            <w:r>
              <w:br/>
              <w:t xml:space="preserve">            port=config['mqtt']['port']</w:t>
            </w:r>
            <w:r>
              <w:br/>
              <w:t xml:space="preserve">        )</w:t>
            </w:r>
            <w:r>
              <w:br/>
            </w:r>
            <w:r>
              <w:br/>
              <w:t xml:space="preserve">        </w:t>
            </w:r>
            <w:r w:rsidRPr="00DF02CB">
              <w:rPr>
                <w:b/>
                <w:bCs/>
                <w:sz w:val="32"/>
                <w:szCs w:val="32"/>
              </w:rPr>
              <w:t># Topic mappings from MQTT configuration</w:t>
            </w:r>
            <w:r>
              <w:br/>
              <w:t xml:space="preserve">        self.topic_mappings = {</w:t>
            </w:r>
            <w:r>
              <w:br/>
              <w:t xml:space="preserve">            '/ros2mqtt/grid/frequency/reference': {'mqtt_topic': 'phil/grid/frequency/reference', 'qos': 2, 'type': Float32},</w:t>
            </w:r>
            <w:r>
              <w:br/>
              <w:t xml:space="preserve">            '/ros2mqtt/grid/frequency/measured': {'mqtt_topic': 'phil/grid/frequency/measured', 'qos': 2, 'type': Float32},</w:t>
            </w:r>
            <w:r>
              <w:br/>
              <w:t xml:space="preserve">            '/ros2mqtt/grid/voltage/phase1': {'mqtt_topic': 'phil/grid/voltage/phase1', 'qos': 1, 'type': Float32},</w:t>
            </w:r>
            <w:r>
              <w:br/>
              <w:t xml:space="preserve">            '/ros2mqtt/supercap/mode': {'mqtt_topic': 'phil/supercap/mode', 'qos': 0, 'type': String},</w:t>
            </w:r>
            <w:r>
              <w:br/>
              <w:t xml:space="preserve">            '/ros2mqtt/supercap/voltage/phase1': {'mqtt_topic': 'phil/supercap/voltage/phase1', 'qos': 1, 'type': Float32},</w:t>
            </w:r>
            <w:r>
              <w:br/>
              <w:t xml:space="preserve">            '/ros2mqtt/battery/mode': {'mqtt_topic': 'phil/battery/mode', 'qos': 0, 'type': String},</w:t>
            </w:r>
            <w:r>
              <w:br/>
              <w:t xml:space="preserve">            '/ros2mqtt/battery/voltage/phase1': {'mqtt_topic': 'phil/battery/voltage/phase1', 'qos': 1, 'type': Float32},</w:t>
            </w:r>
            <w:r>
              <w:br/>
              <w:t xml:space="preserve">            '/ros2mqtt/battery/power/active': {'mqtt_topic': 'phil/battery/power/active', 'qos': 1, 'type': Float32},</w:t>
            </w:r>
            <w:r>
              <w:br/>
              <w:t xml:space="preserve">            '/ros2mqtt/fuelcell/mode': {'mqtt_topic': 'phil/fuelcell/mode', 'qos': 0, 'type': String},</w:t>
            </w:r>
            <w:r>
              <w:br/>
              <w:t xml:space="preserve">            '/ros2mqtt/fuelcell/voltage/phase1': {'mqtt_topic': 'phil/fuelcell/voltage/phase1', 'qos': 1, 'type': Float32},</w:t>
            </w:r>
            <w:r>
              <w:br/>
              <w:t xml:space="preserve">            '/ros2mqtt/fuelcell/power/active': {'mqtt_topic': 'phil/fuelcell/power/active', 'qos': 1, 'type': Float32},</w:t>
            </w:r>
            <w:r>
              <w:br/>
              <w:t xml:space="preserve">            '/ros2mqtt/component/status': {'mqtt_topic': 'phil/component/status', 'qos': 2, 'type': String},</w:t>
            </w:r>
            <w:r>
              <w:br/>
              <w:t xml:space="preserve">            '/ros2mqtt/component/logs': {'mqtt_topic': 'phil/component/logs', 'qos': 0, 'type': </w:t>
            </w:r>
            <w:r>
              <w:lastRenderedPageBreak/>
              <w:t>String},</w:t>
            </w:r>
            <w:r>
              <w:br/>
              <w:t xml:space="preserve">            '/ros2mqtt/alert/grid_failure': {'mqtt_topic': 'phil/alert/grid_failure', 'qos': 2, 'type': String},</w:t>
            </w:r>
            <w:r>
              <w:br/>
              <w:t xml:space="preserve">            '/ros2mqtt/connectivity/status': {'mqtt_topic': 'phil/connectivity/status', 'qos': 0, 'type': String}</w:t>
            </w:r>
            <w:r>
              <w:br/>
              <w:t xml:space="preserve">        }</w:t>
            </w:r>
            <w:r>
              <w:br/>
            </w:r>
            <w:r>
              <w:br/>
            </w:r>
            <w:r w:rsidRPr="00DF02CB">
              <w:rPr>
                <w:b/>
                <w:bCs/>
                <w:sz w:val="32"/>
                <w:szCs w:val="32"/>
              </w:rPr>
              <w:t xml:space="preserve">        # Create publishers and subscriptions</w:t>
            </w:r>
            <w:r>
              <w:br/>
              <w:t xml:space="preserve">        self.publishers = {}</w:t>
            </w:r>
            <w:r>
              <w:br/>
              <w:t xml:space="preserve">        self.subscriptions = {}</w:t>
            </w:r>
            <w:r>
              <w:br/>
              <w:t xml:space="preserve">        for ros_topic, config in self.topic_mappings.items():</w:t>
            </w:r>
            <w:r>
              <w:br/>
              <w:t xml:space="preserve">            self.publishers[ros_topic] = self.create_publisher(config['type'], ros_topic, 10)</w:t>
            </w:r>
            <w:r>
              <w:br/>
              <w:t xml:space="preserve">            callback = self.create_callback(config['mqtt_topic'], config['qos'])</w:t>
            </w:r>
            <w:r>
              <w:br/>
              <w:t xml:space="preserve">            self.subscriptions[ros_topic] = self.create_subscription(</w:t>
            </w:r>
            <w:r>
              <w:br/>
              <w:t xml:space="preserve">                config['type'], ros_topic, callback, 10</w:t>
            </w:r>
            <w:r>
              <w:br/>
              <w:t xml:space="preserve">            )</w:t>
            </w:r>
            <w:r>
              <w:br/>
            </w:r>
            <w:r>
              <w:br/>
              <w:t xml:space="preserve">        # Timer for receiving UDP messages</w:t>
            </w:r>
            <w:r>
              <w:br/>
              <w:t xml:space="preserve">        self.timer = self.create_timer(0.01, self.receive_message)</w:t>
            </w:r>
            <w:r>
              <w:br/>
            </w:r>
            <w:r>
              <w:br/>
            </w:r>
          </w:p>
        </w:tc>
      </w:tr>
    </w:tbl>
    <w:p w14:paraId="3EE22FC5" w14:textId="77777777" w:rsidR="00E640AE" w:rsidRDefault="00000000">
      <w:r>
        <w:rPr>
          <w:b/>
          <w:sz w:val="24"/>
        </w:rPr>
        <w:lastRenderedPageBreak/>
        <w:t>Function: create_callback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31BF47A0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781B" w14:textId="77777777" w:rsidR="00E640AE" w:rsidRDefault="00000000">
            <w:r>
              <w:t xml:space="preserve">    def create_callback(self, mqtt_topic, qos):</w:t>
            </w:r>
            <w:r>
              <w:br/>
              <w:t xml:space="preserve">        """Create a callback function for a specific MQTT topic and QoS."""</w:t>
            </w:r>
            <w:r>
              <w:br/>
            </w:r>
          </w:p>
        </w:tc>
      </w:tr>
    </w:tbl>
    <w:p w14:paraId="122B9839" w14:textId="77777777" w:rsidR="00E640AE" w:rsidRDefault="00000000">
      <w:r>
        <w:rPr>
          <w:b/>
          <w:sz w:val="24"/>
        </w:rPr>
        <w:t>Function: callback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76F87DA5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870B" w14:textId="77777777" w:rsidR="00E640AE" w:rsidRDefault="00000000">
            <w:r>
              <w:t xml:space="preserve">        def callback(msg):</w:t>
            </w:r>
            <w:r>
              <w:br/>
              <w:t xml:space="preserve">            self.mqtt_client.publish(mqtt_topic, str(msg.data), qos=qos)</w:t>
            </w:r>
            <w:r>
              <w:br/>
              <w:t xml:space="preserve">            self.get_logger().info(f"Published to MQTT topic {mqtt_topic}: {msg.data}")</w:t>
            </w:r>
            <w:r>
              <w:br/>
              <w:t xml:space="preserve">        return callback</w:t>
            </w:r>
            <w:r>
              <w:br/>
            </w:r>
            <w:r>
              <w:br/>
            </w:r>
          </w:p>
        </w:tc>
      </w:tr>
    </w:tbl>
    <w:p w14:paraId="35F91C2D" w14:textId="77777777" w:rsidR="00E640AE" w:rsidRDefault="00000000">
      <w:r>
        <w:rPr>
          <w:b/>
          <w:sz w:val="24"/>
        </w:rPr>
        <w:t>Function: receive_message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076FBDD7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C04B" w14:textId="77777777" w:rsidR="00E640AE" w:rsidRDefault="00000000">
            <w:r>
              <w:t xml:space="preserve">    def receive_message(self):</w:t>
            </w:r>
            <w:r>
              <w:br/>
              <w:t xml:space="preserve">        try:</w:t>
            </w:r>
            <w:r>
              <w:br/>
              <w:t xml:space="preserve">            # Receive UDP data (4 bytes for float)</w:t>
            </w:r>
            <w:r>
              <w:br/>
              <w:t xml:space="preserve">            data, addr = self.sock.recvfrom(4)</w:t>
            </w:r>
            <w:r>
              <w:br/>
              <w:t xml:space="preserve">            self.get_logger().info(f"Received raw data from {addr}: {data}")</w:t>
            </w:r>
            <w:r>
              <w:br/>
            </w:r>
            <w:r>
              <w:lastRenderedPageBreak/>
              <w:br/>
              <w:t xml:space="preserve">            # Interpret data as a float</w:t>
            </w:r>
            <w:r>
              <w:br/>
              <w:t xml:space="preserve">            try:</w:t>
            </w:r>
            <w:r>
              <w:br/>
              <w:t xml:space="preserve">                received_float = struct.unpack('f', data)[0]</w:t>
            </w:r>
            <w:r>
              <w:br/>
              <w:t xml:space="preserve">                # Publish to ROS 2 topic (assuming supercap/voltage/phase1 for now)</w:t>
            </w:r>
            <w:r>
              <w:br/>
              <w:t xml:space="preserve">                ros_topic = '/ros2mqtt/supercap/voltage/phase1'</w:t>
            </w:r>
            <w:r>
              <w:br/>
              <w:t xml:space="preserve">                float_msg = Float32()</w:t>
            </w:r>
            <w:r>
              <w:br/>
              <w:t xml:space="preserve">                float_msg.data = received_float</w:t>
            </w:r>
            <w:r>
              <w:br/>
              <w:t xml:space="preserve">                if ros_topic in self.publishers:</w:t>
            </w:r>
            <w:r>
              <w:br/>
              <w:t xml:space="preserve">                    self.publishers[ros_topic].publish(float_msg)</w:t>
            </w:r>
            <w:r>
              <w:br/>
              <w:t xml:space="preserve">                    self.get_logger().info(f"Published to ROS 2 topic {ros_topic}: {received_float}")</w:t>
            </w:r>
            <w:r>
              <w:br/>
              <w:t xml:space="preserve">                    # Forward data to other modules</w:t>
            </w:r>
            <w:r>
              <w:br/>
              <w:t xml:space="preserve">                    for dest_ip in self.destination_ips:</w:t>
            </w:r>
            <w:r>
              <w:br/>
              <w:t xml:space="preserve">                        if dest_ip != self.udp_ip and dest_ip != addr[0]:  # Avoid sending to self or sender</w:t>
            </w:r>
            <w:r>
              <w:br/>
              <w:t xml:space="preserve">                            self.sock.sendto(data, (dest_ip, self.destination_port))</w:t>
            </w:r>
            <w:r>
              <w:br/>
              <w:t xml:space="preserve">                            self.get_logger().info(f"Forwarded data to {dest_ip}:{self.destination_port}")</w:t>
            </w:r>
            <w:r>
              <w:br/>
              <w:t xml:space="preserve">                else:</w:t>
            </w:r>
            <w:r>
              <w:br/>
              <w:t xml:space="preserve">                    self.get_logger().warn(f"No publisher for ROS 2 topic {ros_topic}")</w:t>
            </w:r>
            <w:r>
              <w:br/>
              <w:t xml:space="preserve">            except struct.error:</w:t>
            </w:r>
            <w:r>
              <w:br/>
              <w:t xml:space="preserve">                self.get_logger().warn(f"Invalid float data from {addr}: {data}")</w:t>
            </w:r>
            <w:r>
              <w:br/>
            </w:r>
            <w:r>
              <w:br/>
              <w:t xml:space="preserve">        except socket.timeout:</w:t>
            </w:r>
            <w:r>
              <w:br/>
              <w:t xml:space="preserve">            pass  # No data received, continue</w:t>
            </w:r>
            <w:r>
              <w:br/>
              <w:t xml:space="preserve">        except Exception as e:</w:t>
            </w:r>
            <w:r>
              <w:br/>
              <w:t xml:space="preserve">            self.get_logger().error(f"Error receiving data: {e}")</w:t>
            </w:r>
            <w:r>
              <w:br/>
            </w:r>
            <w:r>
              <w:br/>
            </w:r>
          </w:p>
        </w:tc>
      </w:tr>
    </w:tbl>
    <w:p w14:paraId="64D2843F" w14:textId="77777777" w:rsidR="00E640AE" w:rsidRDefault="00000000">
      <w:r>
        <w:rPr>
          <w:b/>
          <w:sz w:val="24"/>
        </w:rPr>
        <w:lastRenderedPageBreak/>
        <w:t>Function: destroy_node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53120AB2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45FE" w14:textId="77777777" w:rsidR="00E640AE" w:rsidRDefault="00000000">
            <w:r>
              <w:t xml:space="preserve">    def destroy_node(self):</w:t>
            </w:r>
            <w:r>
              <w:br/>
              <w:t xml:space="preserve">        self.get_logger().info("Shutting down UDP server...")</w:t>
            </w:r>
            <w:r>
              <w:br/>
              <w:t xml:space="preserve">        self.mqtt_client.stop()</w:t>
            </w:r>
            <w:r>
              <w:br/>
              <w:t xml:space="preserve">        self.sock.close()</w:t>
            </w:r>
            <w:r>
              <w:br/>
              <w:t xml:space="preserve">        super().destroy_node()</w:t>
            </w:r>
            <w:r>
              <w:br/>
            </w:r>
            <w:r>
              <w:br/>
            </w:r>
          </w:p>
        </w:tc>
      </w:tr>
    </w:tbl>
    <w:p w14:paraId="76313E61" w14:textId="77777777" w:rsidR="00E640AE" w:rsidRDefault="00000000">
      <w:r>
        <w:rPr>
          <w:b/>
          <w:sz w:val="24"/>
        </w:rPr>
        <w:t>Function: main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640AE" w14:paraId="72E45F61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08C5" w14:textId="77777777" w:rsidR="00E640AE" w:rsidRDefault="00000000">
            <w:r>
              <w:t>def main(args=None):</w:t>
            </w:r>
            <w:r>
              <w:br/>
              <w:t xml:space="preserve">    rclpy.init(args=args)</w:t>
            </w:r>
            <w:r>
              <w:br/>
            </w:r>
            <w:r>
              <w:lastRenderedPageBreak/>
              <w:t xml:space="preserve">    node = UDPServerNode()</w:t>
            </w:r>
            <w:r>
              <w:br/>
              <w:t xml:space="preserve">    try:</w:t>
            </w:r>
            <w:r>
              <w:br/>
              <w:t xml:space="preserve">        rclpy.spin(node)</w:t>
            </w:r>
            <w:r>
              <w:br/>
              <w:t xml:space="preserve">    except KeyboardInterrupt:</w:t>
            </w:r>
            <w:r>
              <w:br/>
              <w:t xml:space="preserve">        node.get_logger().info("Keyboard Interrupt detected, shutting down.")</w:t>
            </w:r>
            <w:r>
              <w:br/>
              <w:t xml:space="preserve">    finally:</w:t>
            </w:r>
            <w:r>
              <w:br/>
              <w:t xml:space="preserve">        node.destroy_node()</w:t>
            </w:r>
            <w:r>
              <w:br/>
              <w:t xml:space="preserve">        rclpy.shutdown()</w:t>
            </w:r>
            <w:r>
              <w:br/>
            </w:r>
            <w:r>
              <w:br/>
              <w:t>if __name__ == '__main__':</w:t>
            </w:r>
            <w:r>
              <w:br/>
              <w:t xml:space="preserve">    main()</w:t>
            </w:r>
          </w:p>
        </w:tc>
      </w:tr>
    </w:tbl>
    <w:p w14:paraId="3E2C0912" w14:textId="77777777" w:rsidR="00373054" w:rsidRDefault="00373054"/>
    <w:sectPr w:rsidR="003730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034781">
    <w:abstractNumId w:val="8"/>
  </w:num>
  <w:num w:numId="2" w16cid:durableId="768549844">
    <w:abstractNumId w:val="6"/>
  </w:num>
  <w:num w:numId="3" w16cid:durableId="1491827166">
    <w:abstractNumId w:val="5"/>
  </w:num>
  <w:num w:numId="4" w16cid:durableId="568539592">
    <w:abstractNumId w:val="4"/>
  </w:num>
  <w:num w:numId="5" w16cid:durableId="213860501">
    <w:abstractNumId w:val="7"/>
  </w:num>
  <w:num w:numId="6" w16cid:durableId="1178807201">
    <w:abstractNumId w:val="3"/>
  </w:num>
  <w:num w:numId="7" w16cid:durableId="1797333625">
    <w:abstractNumId w:val="2"/>
  </w:num>
  <w:num w:numId="8" w16cid:durableId="28457266">
    <w:abstractNumId w:val="1"/>
  </w:num>
  <w:num w:numId="9" w16cid:durableId="17977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CFD"/>
    <w:rsid w:val="00373054"/>
    <w:rsid w:val="003C5C6F"/>
    <w:rsid w:val="00A27517"/>
    <w:rsid w:val="00AA1D8D"/>
    <w:rsid w:val="00B47730"/>
    <w:rsid w:val="00CB0664"/>
    <w:rsid w:val="00DF02CB"/>
    <w:rsid w:val="00E640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77C77"/>
  <w14:defaultImageDpi w14:val="300"/>
  <w15:docId w15:val="{2D832C84-0A3B-4A47-926F-0F9B0BB2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3</cp:revision>
  <dcterms:created xsi:type="dcterms:W3CDTF">2013-12-23T23:15:00Z</dcterms:created>
  <dcterms:modified xsi:type="dcterms:W3CDTF">2025-05-28T09:04:00Z</dcterms:modified>
  <cp:category/>
</cp:coreProperties>
</file>